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my practice document file</w:t>
      </w:r>
    </w:p>
    <w:p>
      <w:r>
        <w:t>1st. this is a paragraph</w:t>
      </w:r>
    </w:p>
    <w:p>
      <w:r>
        <w:t>2nd. this is a paragraph</w:t>
      </w:r>
    </w:p>
    <w:p>
      <w:r>
        <w:t>3rd. this is a paragraph</w:t>
      </w:r>
    </w:p>
    <w:p>
      <w:r>
        <w:br w:type="page"/>
      </w:r>
    </w:p>
    <w:p>
      <w:pPr>
        <w:pStyle w:val="Heading1"/>
      </w:pPr>
      <w:r>
        <w:t>This is my practice document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